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9F67" w14:textId="77777777" w:rsidR="0013676B" w:rsidRDefault="00000000">
      <w:pPr>
        <w:pStyle w:val="Title"/>
      </w:pPr>
      <w:r>
        <w:t>Login and Signup Servlet Project Documentation</w:t>
      </w:r>
    </w:p>
    <w:p w14:paraId="270912DA" w14:textId="77777777" w:rsidR="0013676B" w:rsidRDefault="00000000">
      <w:pPr>
        <w:pStyle w:val="Heading2"/>
      </w:pPr>
      <w:r>
        <w:t>1. Create the Database Table in Oracle</w:t>
      </w:r>
    </w:p>
    <w:p w14:paraId="22250645" w14:textId="77777777" w:rsidR="0013676B" w:rsidRDefault="00000000">
      <w:r>
        <w:t>CREATE TABLE users (</w:t>
      </w:r>
      <w:r>
        <w:br/>
        <w:t xml:space="preserve">    username VARCHAR(50) PRIMARY KEY,</w:t>
      </w:r>
      <w:r>
        <w:br/>
        <w:t xml:space="preserve">    password VARCHAR(255) NOT NULL</w:t>
      </w:r>
      <w:r>
        <w:br/>
        <w:t>);</w:t>
      </w:r>
    </w:p>
    <w:p w14:paraId="016E4D14" w14:textId="77777777" w:rsidR="0013676B" w:rsidRDefault="00000000">
      <w:pPr>
        <w:pStyle w:val="Heading2"/>
      </w:pPr>
      <w:r>
        <w:t>2. Project Structure in NetBeans</w:t>
      </w:r>
    </w:p>
    <w:p w14:paraId="7F8F9ABB" w14:textId="77777777" w:rsidR="0013676B" w:rsidRDefault="00000000">
      <w:r>
        <w:t>LoginSignUpProject/</w:t>
      </w:r>
      <w:r>
        <w:br/>
        <w:t>├── Web Pages/</w:t>
      </w:r>
      <w:r>
        <w:br/>
        <w:t>│   ├── index.html</w:t>
      </w:r>
      <w:r>
        <w:br/>
        <w:t>│   ├── signup.html</w:t>
      </w:r>
      <w:r>
        <w:br/>
        <w:t>│   └── Home.html</w:t>
      </w:r>
      <w:r>
        <w:br/>
        <w:t>├── Source Packages/</w:t>
      </w:r>
      <w:r>
        <w:br/>
        <w:t>│   └── sumith/</w:t>
      </w:r>
      <w:r>
        <w:br/>
        <w:t>│       ├── LoginServlet.java</w:t>
      </w:r>
      <w:r>
        <w:br/>
        <w:t>│       └── SignupServlet.java</w:t>
      </w:r>
      <w:r>
        <w:br/>
        <w:t>├── Configuration Files/</w:t>
      </w:r>
      <w:r>
        <w:br/>
        <w:t>│   └── context.xml</w:t>
      </w:r>
      <w:r>
        <w:br/>
        <w:t>└── Libraries/</w:t>
      </w:r>
      <w:r>
        <w:br/>
        <w:t xml:space="preserve">    └── ojdbc6.jar</w:t>
      </w:r>
    </w:p>
    <w:p w14:paraId="432FE70E" w14:textId="77777777" w:rsidR="0013676B" w:rsidRDefault="00000000">
      <w:pPr>
        <w:pStyle w:val="Heading2"/>
      </w:pPr>
      <w:r>
        <w:t>3. index.html</w:t>
      </w:r>
    </w:p>
    <w:p w14:paraId="1FBFD17D" w14:textId="77777777" w:rsidR="0013676B" w:rsidRDefault="00000000">
      <w:r>
        <w:t>&lt;!DOCTYPE html&gt;</w:t>
      </w:r>
      <w:r>
        <w:br/>
        <w:t>&lt;html&gt;</w:t>
      </w:r>
      <w:r>
        <w:br/>
        <w:t>&lt;head&gt;&lt;title&gt;Login&lt;/title&gt;&lt;/head&gt;</w:t>
      </w:r>
      <w:r>
        <w:br/>
        <w:t>&lt;body&gt;</w:t>
      </w:r>
      <w:r>
        <w:br/>
        <w:t>&lt;center&gt;</w:t>
      </w:r>
      <w:r>
        <w:br/>
        <w:t>&lt;h2&gt;Login&lt;/h2&gt;</w:t>
      </w:r>
      <w:r>
        <w:br/>
        <w:t>&lt;form action="LoginServlet" method="post"&gt;</w:t>
      </w:r>
      <w:r>
        <w:br/>
        <w:t>&lt;table&gt;</w:t>
      </w:r>
      <w:r>
        <w:br/>
        <w:t>&lt;tr&gt;&lt;td&gt;Username:&lt;/td&gt;&lt;td&gt;&lt;input type="text" name="username"/&gt;&lt;/td&gt;&lt;/tr&gt;</w:t>
      </w:r>
      <w:r>
        <w:br/>
        <w:t>&lt;tr&gt;&lt;td&gt;Password:&lt;/td&gt;&lt;td&gt;&lt;input type="password" name="password"/&gt;&lt;/td&gt;&lt;/tr&gt;</w:t>
      </w:r>
      <w:r>
        <w:br/>
        <w:t>&lt;tr&gt;&lt;td&gt;&lt;/td&gt;&lt;td&gt;&lt;input type="submit" value="Login"/&gt;&lt;/td&gt;&lt;/tr&gt;</w:t>
      </w:r>
      <w:r>
        <w:br/>
        <w:t>&lt;/table&gt;</w:t>
      </w:r>
      <w:r>
        <w:br/>
        <w:t>&lt;/form&gt;</w:t>
      </w:r>
      <w:r>
        <w:br/>
        <w:t>&lt;p&gt;Don't have an account? &lt;a href="signup.html"&gt;Signup&lt;/a&gt;&lt;/p&gt;</w:t>
      </w:r>
      <w:r>
        <w:br/>
        <w:t>&lt;/center&gt;</w:t>
      </w:r>
      <w:r>
        <w:br/>
      </w:r>
      <w:r>
        <w:lastRenderedPageBreak/>
        <w:t>&lt;/body&gt;</w:t>
      </w:r>
      <w:r>
        <w:br/>
        <w:t>&lt;/html&gt;</w:t>
      </w:r>
    </w:p>
    <w:p w14:paraId="1CD4743D" w14:textId="77777777" w:rsidR="0013676B" w:rsidRDefault="00000000">
      <w:pPr>
        <w:pStyle w:val="Heading2"/>
      </w:pPr>
      <w:r>
        <w:t>4. signup.html</w:t>
      </w:r>
    </w:p>
    <w:p w14:paraId="1D7C1B1C" w14:textId="77777777" w:rsidR="0013676B" w:rsidRDefault="00000000">
      <w:r>
        <w:t>&lt;!DOCTYPE html&gt;</w:t>
      </w:r>
      <w:r>
        <w:br/>
        <w:t>&lt;html&gt;</w:t>
      </w:r>
      <w:r>
        <w:br/>
        <w:t>&lt;head&gt;&lt;title&gt;Signup&lt;/title&gt;&lt;/head&gt;</w:t>
      </w:r>
      <w:r>
        <w:br/>
        <w:t>&lt;body&gt;</w:t>
      </w:r>
      <w:r>
        <w:br/>
        <w:t>&lt;center&gt;</w:t>
      </w:r>
      <w:r>
        <w:br/>
        <w:t>&lt;h2&gt;Signup&lt;/h2&gt;</w:t>
      </w:r>
      <w:r>
        <w:br/>
        <w:t>&lt;form action="SignupServlet" method="post"&gt;</w:t>
      </w:r>
      <w:r>
        <w:br/>
        <w:t>&lt;table&gt;</w:t>
      </w:r>
      <w:r>
        <w:br/>
        <w:t>&lt;tr&gt;&lt;td&gt;Username:&lt;/td&gt;&lt;td&gt;&lt;input type="text" name="username"/&gt;&lt;/td&gt;&lt;/tr&gt;</w:t>
      </w:r>
      <w:r>
        <w:br/>
        <w:t>&lt;tr&gt;&lt;td&gt;Password:&lt;/td&gt;&lt;td&gt;&lt;input type="password" name="password"/&gt;&lt;/td&gt;&lt;/tr&gt;</w:t>
      </w:r>
      <w:r>
        <w:br/>
        <w:t>&lt;tr&gt;&lt;td&gt;&lt;/td&gt;&lt;td&gt;&lt;input type="submit" value="Signup"/&gt;&lt;/td&gt;&lt;/tr&gt;</w:t>
      </w:r>
      <w:r>
        <w:br/>
        <w:t>&lt;/table&gt;</w:t>
      </w:r>
      <w:r>
        <w:br/>
        <w:t>&lt;/form&gt;</w:t>
      </w:r>
      <w:r>
        <w:br/>
        <w:t>&lt;/center&gt;</w:t>
      </w:r>
      <w:r>
        <w:br/>
        <w:t>&lt;/body&gt;</w:t>
      </w:r>
      <w:r>
        <w:br/>
        <w:t>&lt;/html&gt;</w:t>
      </w:r>
    </w:p>
    <w:p w14:paraId="3D28B792" w14:textId="77777777" w:rsidR="0013676B" w:rsidRDefault="00000000">
      <w:pPr>
        <w:pStyle w:val="Heading2"/>
      </w:pPr>
      <w:r>
        <w:t>5. Home.html</w:t>
      </w:r>
    </w:p>
    <w:p w14:paraId="5E1730EE" w14:textId="77777777" w:rsidR="0013676B" w:rsidRDefault="00000000">
      <w:r>
        <w:t>&lt;!DOCTYPE html&gt;</w:t>
      </w:r>
      <w:r>
        <w:br/>
        <w:t>&lt;html&gt;</w:t>
      </w:r>
      <w:r>
        <w:br/>
        <w:t>&lt;head&gt;&lt;title&gt;Home&lt;/title&gt;&lt;/head&gt;</w:t>
      </w:r>
      <w:r>
        <w:br/>
        <w:t>&lt;body&gt;&lt;center&gt;&lt;h2&gt;Login Successful! Welcome to Home Page&lt;/h2&gt;&lt;/center&gt;&lt;/body&gt;</w:t>
      </w:r>
      <w:r>
        <w:br/>
        <w:t>&lt;/html&gt;</w:t>
      </w:r>
    </w:p>
    <w:p w14:paraId="3ABD12F2" w14:textId="77777777" w:rsidR="0013676B" w:rsidRDefault="00000000">
      <w:pPr>
        <w:pStyle w:val="Heading2"/>
      </w:pPr>
      <w:r>
        <w:t>6. LoginServlet.java</w:t>
      </w:r>
    </w:p>
    <w:p w14:paraId="028CAAC1" w14:textId="77777777" w:rsidR="0013676B" w:rsidRDefault="00000000">
      <w:r>
        <w:t>package sumith;</w:t>
      </w:r>
      <w:r>
        <w:br/>
      </w:r>
      <w:r>
        <w:br/>
        <w:t>import java.io.*;</w:t>
      </w:r>
      <w:r>
        <w:br/>
        <w:t>import java.sql.*;</w:t>
      </w:r>
      <w:r>
        <w:br/>
        <w:t>import javax.naming.*;</w:t>
      </w:r>
      <w:r>
        <w:br/>
        <w:t>import javax.sql.DataSource;</w:t>
      </w:r>
      <w:r>
        <w:br/>
        <w:t>import javax.servlet.*;</w:t>
      </w:r>
      <w:r>
        <w:br/>
        <w:t>import javax.servlet.annotation.WebServlet;</w:t>
      </w:r>
      <w:r>
        <w:br/>
        <w:t>import javax.servlet.http.*;</w:t>
      </w:r>
      <w:r>
        <w:br/>
      </w:r>
      <w:r>
        <w:br/>
        <w:t>@WebServlet("/LoginServlet")</w:t>
      </w:r>
      <w:r>
        <w:br/>
        <w:t>public class LoginServlet extends HttpServlet {</w:t>
      </w:r>
      <w:r>
        <w:br/>
        <w:t xml:space="preserve">    protected void doPost(HttpServletRequest request, HttpServletResponse response)</w:t>
      </w:r>
      <w:r>
        <w:br/>
        <w:t xml:space="preserve">            throws ServletException, IOException {</w:t>
      </w:r>
      <w:r>
        <w:br/>
      </w:r>
      <w:r>
        <w:br/>
      </w:r>
      <w:r>
        <w:lastRenderedPageBreak/>
        <w:t xml:space="preserve">        response.setContentType("text/html");</w:t>
      </w:r>
      <w:r>
        <w:br/>
        <w:t xml:space="preserve">        PrintWriter out = response.getWriter();</w:t>
      </w:r>
      <w:r>
        <w:br/>
        <w:t xml:space="preserve">        String username = request.getParameter("username");</w:t>
      </w:r>
      <w:r>
        <w:br/>
        <w:t xml:space="preserve">        String password = request.getParameter("password");</w:t>
      </w:r>
      <w:r>
        <w:br/>
      </w:r>
      <w:r>
        <w:br/>
        <w:t xml:space="preserve">        try {</w:t>
      </w:r>
      <w:r>
        <w:br/>
        <w:t xml:space="preserve">            Context initContext = new InitialContext();</w:t>
      </w:r>
      <w:r>
        <w:br/>
        <w:t xml:space="preserve">            Context envContext = (Context) initContext.lookup("java:/comp/env");</w:t>
      </w:r>
      <w:r>
        <w:br/>
        <w:t xml:space="preserve">            DataSource ds = (DataSource) envContext.lookup("jdbc/OracleDB");</w:t>
      </w:r>
      <w:r>
        <w:br/>
        <w:t xml:space="preserve">            Connection conn = ds.getConnection();</w:t>
      </w:r>
      <w:r>
        <w:br/>
      </w:r>
      <w:r>
        <w:br/>
        <w:t xml:space="preserve">            String sql = "SELECT * FROM users WHERE username = ? AND password = ?";</w:t>
      </w:r>
      <w:r>
        <w:br/>
        <w:t xml:space="preserve">            PreparedStatement pst = conn.prepareStatement(sql);</w:t>
      </w:r>
      <w:r>
        <w:br/>
        <w:t xml:space="preserve">            pst.setString(1, username);</w:t>
      </w:r>
      <w:r>
        <w:br/>
        <w:t xml:space="preserve">            pst.setString(2, password);</w:t>
      </w:r>
      <w:r>
        <w:br/>
        <w:t xml:space="preserve">            ResultSet rs = pst.executeQuery();</w:t>
      </w:r>
      <w:r>
        <w:br/>
      </w:r>
      <w:r>
        <w:br/>
        <w:t xml:space="preserve">            if (rs.next()) {</w:t>
      </w:r>
      <w:r>
        <w:br/>
        <w:t xml:space="preserve">                response.sendRedirect("Home.html");</w:t>
      </w:r>
      <w:r>
        <w:br/>
        <w:t xml:space="preserve">            } else {</w:t>
      </w:r>
      <w:r>
        <w:br/>
        <w:t xml:space="preserve">                out.println("&lt;h3 style='color:red;'&gt;Invalid Username or Password&lt;/h3&gt;");</w:t>
      </w:r>
      <w:r>
        <w:br/>
        <w:t xml:space="preserve">            }</w:t>
      </w:r>
      <w:r>
        <w:br/>
        <w:t xml:space="preserve">            rs.close(); pst.close(); conn.close();</w:t>
      </w:r>
      <w:r>
        <w:br/>
        <w:t xml:space="preserve">        } catch (Exception e) {</w:t>
      </w:r>
      <w:r>
        <w:br/>
        <w:t xml:space="preserve">            out.println("&lt;h3&gt;Error: " + e.getMessage() + "&lt;/h3&gt;");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97F639C" w14:textId="77777777" w:rsidR="0013676B" w:rsidRDefault="00000000">
      <w:pPr>
        <w:pStyle w:val="Heading2"/>
      </w:pPr>
      <w:r>
        <w:t>7. SignupServlet.java</w:t>
      </w:r>
    </w:p>
    <w:p w14:paraId="571D4C09" w14:textId="77777777" w:rsidR="0013676B" w:rsidRDefault="00000000">
      <w:r>
        <w:t>package sumith;</w:t>
      </w:r>
      <w:r>
        <w:br/>
      </w:r>
      <w:r>
        <w:br/>
        <w:t>import java.io.*;</w:t>
      </w:r>
      <w:r>
        <w:br/>
        <w:t>import java.sql.*;</w:t>
      </w:r>
      <w:r>
        <w:br/>
        <w:t>import javax.naming.*;</w:t>
      </w:r>
      <w:r>
        <w:br/>
        <w:t>import javax.sql.DataSource;</w:t>
      </w:r>
      <w:r>
        <w:br/>
        <w:t>import javax.servlet.*;</w:t>
      </w:r>
      <w:r>
        <w:br/>
        <w:t>import javax.servlet.annotation.WebServlet;</w:t>
      </w:r>
      <w:r>
        <w:br/>
        <w:t>import javax.servlet.http.*;</w:t>
      </w:r>
      <w:r>
        <w:br/>
      </w:r>
      <w:r>
        <w:br/>
        <w:t>@WebServlet("/SignupServlet")</w:t>
      </w:r>
      <w:r>
        <w:br/>
        <w:t>public class SignupServlet extends HttpServlet {</w:t>
      </w:r>
      <w:r>
        <w:br/>
        <w:t xml:space="preserve">    protected void doPost(HttpServletRequest request, HttpServletResponse response)</w:t>
      </w:r>
      <w:r>
        <w:br/>
      </w:r>
      <w:r>
        <w:lastRenderedPageBreak/>
        <w:t xml:space="preserve">            throws ServletException, IOException {</w:t>
      </w:r>
      <w:r>
        <w:br/>
      </w:r>
      <w:r>
        <w:br/>
        <w:t xml:space="preserve">        response.setContentType("text/html");</w:t>
      </w:r>
      <w:r>
        <w:br/>
        <w:t xml:space="preserve">        PrintWriter out = response.getWriter();</w:t>
      </w:r>
      <w:r>
        <w:br/>
        <w:t xml:space="preserve">        String username = request.getParameter("username");</w:t>
      </w:r>
      <w:r>
        <w:br/>
        <w:t xml:space="preserve">        String password = request.getParameter("password");</w:t>
      </w:r>
      <w:r>
        <w:br/>
      </w:r>
      <w:r>
        <w:br/>
        <w:t xml:space="preserve">        try {</w:t>
      </w:r>
      <w:r>
        <w:br/>
        <w:t xml:space="preserve">            Context initContext = new InitialContext();</w:t>
      </w:r>
      <w:r>
        <w:br/>
        <w:t xml:space="preserve">            Context envContext = (Context) initContext.lookup("java:/comp/env");</w:t>
      </w:r>
      <w:r>
        <w:br/>
        <w:t xml:space="preserve">            DataSource ds = (DataSource) envContext.lookup("jdbc/OracleDB");</w:t>
      </w:r>
      <w:r>
        <w:br/>
        <w:t xml:space="preserve">            Connection conn = ds.getConnection();</w:t>
      </w:r>
      <w:r>
        <w:br/>
      </w:r>
      <w:r>
        <w:br/>
        <w:t xml:space="preserve">            String sql = "INSERT INTO users (username, password) VALUES (?, ?)";</w:t>
      </w:r>
      <w:r>
        <w:br/>
        <w:t xml:space="preserve">            PreparedStatement pst = conn.prepareStatement(sql);</w:t>
      </w:r>
      <w:r>
        <w:br/>
        <w:t xml:space="preserve">            pst.setString(1, username);</w:t>
      </w:r>
      <w:r>
        <w:br/>
        <w:t xml:space="preserve">            pst.setString(2, password);</w:t>
      </w:r>
      <w:r>
        <w:br/>
      </w:r>
      <w:r>
        <w:br/>
        <w:t xml:space="preserve">            int rowsInserted = pst.executeUpdate();</w:t>
      </w:r>
      <w:r>
        <w:br/>
        <w:t xml:space="preserve">            if (rowsInserted &gt; 0) {</w:t>
      </w:r>
      <w:r>
        <w:br/>
        <w:t xml:space="preserve">                out.println("&lt;h3 style='color:green;'&gt;Signup successful! Please &lt;a href='index.html'&gt;Login&lt;/a&gt;&lt;/h3&gt;");</w:t>
      </w:r>
      <w:r>
        <w:br/>
        <w:t xml:space="preserve">            } else {</w:t>
      </w:r>
      <w:r>
        <w:br/>
        <w:t xml:space="preserve">                out.println("&lt;h3 style='color:red;'&gt;Signup failed. Try again.&lt;/h3&gt;");</w:t>
      </w:r>
      <w:r>
        <w:br/>
        <w:t xml:space="preserve">            }</w:t>
      </w:r>
      <w:r>
        <w:br/>
        <w:t xml:space="preserve">            pst.close(); conn.close();</w:t>
      </w:r>
      <w:r>
        <w:br/>
        <w:t xml:space="preserve">        } catch (Exception e) {</w:t>
      </w:r>
      <w:r>
        <w:br/>
        <w:t xml:space="preserve">            out.println("&lt;h3&gt;Error: " + e.getMessage() + "&lt;/h3&gt;");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9DC0952" w14:textId="66D8E356" w:rsidR="0013676B" w:rsidRDefault="00000000">
      <w:r>
        <w:br/>
      </w:r>
    </w:p>
    <w:p w14:paraId="195E6F60" w14:textId="02DA357C" w:rsidR="0013676B" w:rsidRDefault="008C497C">
      <w:pPr>
        <w:pStyle w:val="Heading2"/>
      </w:pPr>
      <w:r>
        <w:t>8</w:t>
      </w:r>
      <w:r w:rsidR="00000000">
        <w:t>. Deployment Steps in NetBeans</w:t>
      </w:r>
    </w:p>
    <w:p w14:paraId="56E36E85" w14:textId="1F9CFA13" w:rsidR="0013676B" w:rsidRDefault="00000000">
      <w:r>
        <w:t>1. Create a new Java Web Application in NetBeans (without web.xml).</w:t>
      </w:r>
      <w:r>
        <w:br/>
        <w:t>2. Add your servlet files to the `sumith` package.</w:t>
      </w:r>
      <w:r>
        <w:br/>
        <w:t>3. Place HTML files inside the Web Pages directory.</w:t>
      </w:r>
      <w:r>
        <w:br/>
        <w:t>4. Add `ojdbc6.jar` to project Libraries.</w:t>
      </w:r>
      <w:r>
        <w:br/>
      </w:r>
      <w:r w:rsidR="008C497C">
        <w:t>5</w:t>
      </w:r>
      <w:r>
        <w:t>. Run the project.</w:t>
      </w:r>
      <w:r>
        <w:br/>
      </w:r>
      <w:r w:rsidR="008C497C">
        <w:t>6</w:t>
      </w:r>
      <w:r>
        <w:t>. Access the login page via: http://localhost:8080/LoginSignUpProject/index.html</w:t>
      </w:r>
    </w:p>
    <w:sectPr w:rsidR="001367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031049">
    <w:abstractNumId w:val="8"/>
  </w:num>
  <w:num w:numId="2" w16cid:durableId="126707762">
    <w:abstractNumId w:val="6"/>
  </w:num>
  <w:num w:numId="3" w16cid:durableId="1251742551">
    <w:abstractNumId w:val="5"/>
  </w:num>
  <w:num w:numId="4" w16cid:durableId="2014910052">
    <w:abstractNumId w:val="4"/>
  </w:num>
  <w:num w:numId="5" w16cid:durableId="851333202">
    <w:abstractNumId w:val="7"/>
  </w:num>
  <w:num w:numId="6" w16cid:durableId="2145155125">
    <w:abstractNumId w:val="3"/>
  </w:num>
  <w:num w:numId="7" w16cid:durableId="1714695408">
    <w:abstractNumId w:val="2"/>
  </w:num>
  <w:num w:numId="8" w16cid:durableId="2031249847">
    <w:abstractNumId w:val="1"/>
  </w:num>
  <w:num w:numId="9" w16cid:durableId="353726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76B"/>
    <w:rsid w:val="0015074B"/>
    <w:rsid w:val="0029639D"/>
    <w:rsid w:val="00326F90"/>
    <w:rsid w:val="008C497C"/>
    <w:rsid w:val="009622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C3880"/>
  <w14:defaultImageDpi w14:val="300"/>
  <w15:docId w15:val="{CB534380-92A7-4733-9A90-AC73F222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4611</Characters>
  <Application>Microsoft Office Word</Application>
  <DocSecurity>0</DocSecurity>
  <Lines>184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sumith B R</cp:lastModifiedBy>
  <cp:revision>2</cp:revision>
  <dcterms:created xsi:type="dcterms:W3CDTF">2013-12-23T23:15:00Z</dcterms:created>
  <dcterms:modified xsi:type="dcterms:W3CDTF">2025-04-09T16:12:00Z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20f0f1cb24e7b83b48336f043399a50890eb62643c1eb0d7f458751bfdbe5ed2</vt:lpwstr>
  </property>
</Properties>
</file>